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02593" w14:textId="77777777" w:rsidR="0041287E" w:rsidRPr="0041287E" w:rsidRDefault="0041287E" w:rsidP="0041287E">
      <w:pPr>
        <w:jc w:val="center"/>
        <w:rPr>
          <w:b/>
          <w:bCs/>
        </w:rPr>
      </w:pPr>
      <w:r w:rsidRPr="0041287E">
        <w:rPr>
          <w:b/>
          <w:bCs/>
        </w:rPr>
        <w:t>SURAT KETERANGAN</w:t>
      </w:r>
    </w:p>
    <w:p w14:paraId="4AEE4401" w14:textId="77777777" w:rsidR="0041287E" w:rsidRDefault="0041287E" w:rsidP="0041287E"/>
    <w:p w14:paraId="31B3CA45" w14:textId="77777777" w:rsidR="0041287E" w:rsidRDefault="0041287E" w:rsidP="0041287E">
      <w:pPr>
        <w:spacing w:after="0" w:line="360" w:lineRule="auto"/>
      </w:pPr>
      <w:r>
        <w:t>Yang bertanda tangan di bawah ini menerangkan bahwa:</w:t>
      </w:r>
    </w:p>
    <w:p w14:paraId="59638A70" w14:textId="77777777" w:rsidR="0041287E" w:rsidRDefault="0041287E" w:rsidP="0041287E">
      <w:pPr>
        <w:spacing w:after="0" w:line="360" w:lineRule="auto"/>
      </w:pPr>
    </w:p>
    <w:p w14:paraId="5AC2CE91" w14:textId="103128AA" w:rsidR="0041287E" w:rsidRDefault="0041287E" w:rsidP="0041287E">
      <w:pPr>
        <w:tabs>
          <w:tab w:val="left" w:pos="1701"/>
        </w:tabs>
        <w:spacing w:after="0" w:line="360" w:lineRule="auto"/>
      </w:pPr>
      <w:r>
        <w:t>Nama</w:t>
      </w:r>
      <w:r>
        <w:tab/>
      </w:r>
      <w:r>
        <w:t>: ${NAMA}</w:t>
      </w:r>
    </w:p>
    <w:p w14:paraId="7E7B6F62" w14:textId="7D27006E" w:rsidR="0041287E" w:rsidRDefault="0041287E" w:rsidP="0041287E">
      <w:pPr>
        <w:tabs>
          <w:tab w:val="left" w:pos="1701"/>
        </w:tabs>
        <w:spacing w:after="0" w:line="360" w:lineRule="auto"/>
      </w:pPr>
      <w:r>
        <w:t>NIK</w:t>
      </w:r>
      <w:r>
        <w:tab/>
      </w:r>
      <w:r>
        <w:t>: ${NIK}</w:t>
      </w:r>
    </w:p>
    <w:p w14:paraId="606CF338" w14:textId="61E77EFD" w:rsidR="0041287E" w:rsidRDefault="0041287E" w:rsidP="0041287E">
      <w:pPr>
        <w:tabs>
          <w:tab w:val="left" w:pos="1701"/>
        </w:tabs>
        <w:spacing w:after="0" w:line="360" w:lineRule="auto"/>
      </w:pPr>
      <w:r>
        <w:t>Tanggal Lahir</w:t>
      </w:r>
      <w:r>
        <w:tab/>
      </w:r>
      <w:r>
        <w:t>: ${TANGGAL_LAHIR}</w:t>
      </w:r>
    </w:p>
    <w:p w14:paraId="4EBB857B" w14:textId="4833DE76" w:rsidR="0041287E" w:rsidRDefault="0041287E" w:rsidP="0041287E">
      <w:pPr>
        <w:tabs>
          <w:tab w:val="left" w:pos="1701"/>
        </w:tabs>
        <w:spacing w:after="0" w:line="360" w:lineRule="auto"/>
      </w:pPr>
      <w:r>
        <w:t>No. HP</w:t>
      </w:r>
      <w:r>
        <w:tab/>
      </w:r>
      <w:r>
        <w:t>: ${NO_HP}</w:t>
      </w:r>
    </w:p>
    <w:p w14:paraId="0AFCAD3B" w14:textId="77777777" w:rsidR="0041287E" w:rsidRDefault="0041287E" w:rsidP="0041287E">
      <w:pPr>
        <w:spacing w:after="0" w:line="360" w:lineRule="auto"/>
      </w:pPr>
    </w:p>
    <w:p w14:paraId="1A8E7957" w14:textId="77777777" w:rsidR="0041287E" w:rsidRDefault="0041287E" w:rsidP="0041287E">
      <w:pPr>
        <w:spacing w:after="0" w:line="360" w:lineRule="auto"/>
      </w:pPr>
      <w:r>
        <w:t xml:space="preserve">Dengan ini mengajukan permohonan ${JENIS_SURAT} </w:t>
      </w:r>
    </w:p>
    <w:p w14:paraId="66D1CE54" w14:textId="77777777" w:rsidR="0041287E" w:rsidRDefault="0041287E" w:rsidP="0041287E">
      <w:pPr>
        <w:spacing w:after="0" w:line="360" w:lineRule="auto"/>
      </w:pPr>
      <w:r>
        <w:t>dengan alasan: ${ALASAN}</w:t>
      </w:r>
    </w:p>
    <w:p w14:paraId="19E5508C" w14:textId="77777777" w:rsidR="0041287E" w:rsidRDefault="0041287E" w:rsidP="0041287E">
      <w:pPr>
        <w:spacing w:after="0" w:line="360" w:lineRule="auto"/>
      </w:pPr>
    </w:p>
    <w:p w14:paraId="0D4FD125" w14:textId="77777777" w:rsidR="0041287E" w:rsidRDefault="0041287E" w:rsidP="0041287E">
      <w:pPr>
        <w:spacing w:after="0" w:line="360" w:lineRule="auto"/>
      </w:pPr>
      <w:r>
        <w:t xml:space="preserve">Surat ini dibuat pada tanggal ${TANGGAL_BUAT} </w:t>
      </w:r>
    </w:p>
    <w:p w14:paraId="4A173A74" w14:textId="77777777" w:rsidR="0041287E" w:rsidRDefault="0041287E" w:rsidP="0041287E">
      <w:pPr>
        <w:spacing w:after="0" w:line="360" w:lineRule="auto"/>
      </w:pPr>
      <w:r>
        <w:t>dan berlaku untuk keperluan yang dimaksud.</w:t>
      </w:r>
    </w:p>
    <w:p w14:paraId="782A4EF3" w14:textId="77777777" w:rsidR="0041287E" w:rsidRDefault="0041287E" w:rsidP="0041287E">
      <w:pPr>
        <w:spacing w:after="0" w:line="360" w:lineRule="auto"/>
      </w:pPr>
    </w:p>
    <w:p w14:paraId="0A23C62E" w14:textId="77777777" w:rsidR="0041287E" w:rsidRDefault="0041287E" w:rsidP="0041287E">
      <w:pPr>
        <w:spacing w:after="0" w:line="360" w:lineRule="auto"/>
      </w:pPr>
      <w:r>
        <w:t>Hormat kami,</w:t>
      </w:r>
    </w:p>
    <w:p w14:paraId="7B6CD950" w14:textId="1976769B" w:rsidR="00145537" w:rsidRPr="0041287E" w:rsidRDefault="0041287E" w:rsidP="0041287E">
      <w:pPr>
        <w:spacing w:after="0" w:line="360" w:lineRule="auto"/>
      </w:pPr>
      <w:r>
        <w:t>Petugas Desa</w:t>
      </w:r>
    </w:p>
    <w:sectPr w:rsidR="00145537" w:rsidRPr="0041287E" w:rsidSect="004F22D2">
      <w:headerReference w:type="default" r:id="rId8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39886" w14:textId="77777777" w:rsidR="00743483" w:rsidRDefault="00743483" w:rsidP="00DF6D45">
      <w:pPr>
        <w:spacing w:after="0" w:line="240" w:lineRule="auto"/>
      </w:pPr>
      <w:r>
        <w:separator/>
      </w:r>
    </w:p>
  </w:endnote>
  <w:endnote w:type="continuationSeparator" w:id="0">
    <w:p w14:paraId="7CE77519" w14:textId="77777777" w:rsidR="00743483" w:rsidRDefault="00743483" w:rsidP="00DF6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3BC00" w14:textId="77777777" w:rsidR="00743483" w:rsidRDefault="00743483" w:rsidP="00DF6D45">
      <w:pPr>
        <w:spacing w:after="0" w:line="240" w:lineRule="auto"/>
      </w:pPr>
      <w:r>
        <w:separator/>
      </w:r>
    </w:p>
  </w:footnote>
  <w:footnote w:type="continuationSeparator" w:id="0">
    <w:p w14:paraId="13C8CBA6" w14:textId="77777777" w:rsidR="00743483" w:rsidRDefault="00743483" w:rsidP="00DF6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F0562" w14:textId="77777777" w:rsidR="00DF6D45" w:rsidRDefault="00DF6D45" w:rsidP="0041287E">
    <w:pPr>
      <w:spacing w:after="0"/>
      <w:jc w:val="center"/>
    </w:pPr>
    <w:r>
      <w:t>PEMERINTAH KABUPATEN DELI SERDANG</w:t>
    </w:r>
  </w:p>
  <w:p w14:paraId="3B3E3AF9" w14:textId="77777777" w:rsidR="00DF6D45" w:rsidRDefault="00DF6D45" w:rsidP="0041287E">
    <w:pPr>
      <w:spacing w:after="0"/>
      <w:jc w:val="center"/>
    </w:pPr>
    <w:r>
      <w:t>KECAMATAN PERCUT SEI TUAN</w:t>
    </w:r>
  </w:p>
  <w:p w14:paraId="5D69290A" w14:textId="77777777" w:rsidR="00DF6D45" w:rsidRDefault="00DF6D45" w:rsidP="0041287E">
    <w:pPr>
      <w:spacing w:after="0"/>
      <w:jc w:val="center"/>
    </w:pPr>
    <w:r>
      <w:t>DESA BANDA KELIPAH</w:t>
    </w:r>
  </w:p>
  <w:p w14:paraId="08C6181B" w14:textId="6BD73DAB" w:rsidR="00DF6D45" w:rsidRDefault="00DF6D45" w:rsidP="0041287E">
    <w:pPr>
      <w:spacing w:after="0"/>
      <w:jc w:val="center"/>
    </w:pPr>
    <w:r>
      <w:t>Alamat: Jl. Besar Banda Kelipah No. 88, Percut Sei Tuan, Deli Serdang 20371</w:t>
    </w:r>
  </w:p>
  <w:p w14:paraId="352FDCA2" w14:textId="77777777" w:rsidR="0041287E" w:rsidRDefault="0041287E" w:rsidP="0041287E">
    <w:pPr>
      <w:spacing w:after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7917728">
    <w:abstractNumId w:val="8"/>
  </w:num>
  <w:num w:numId="2" w16cid:durableId="2043939158">
    <w:abstractNumId w:val="6"/>
  </w:num>
  <w:num w:numId="3" w16cid:durableId="1901743892">
    <w:abstractNumId w:val="5"/>
  </w:num>
  <w:num w:numId="4" w16cid:durableId="763111056">
    <w:abstractNumId w:val="4"/>
  </w:num>
  <w:num w:numId="5" w16cid:durableId="1653412792">
    <w:abstractNumId w:val="7"/>
  </w:num>
  <w:num w:numId="6" w16cid:durableId="1209687293">
    <w:abstractNumId w:val="3"/>
  </w:num>
  <w:num w:numId="7" w16cid:durableId="1544711050">
    <w:abstractNumId w:val="2"/>
  </w:num>
  <w:num w:numId="8" w16cid:durableId="2046055449">
    <w:abstractNumId w:val="1"/>
  </w:num>
  <w:num w:numId="9" w16cid:durableId="1767966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74A4"/>
    <w:rsid w:val="00145537"/>
    <w:rsid w:val="0015074B"/>
    <w:rsid w:val="00275D04"/>
    <w:rsid w:val="0029639D"/>
    <w:rsid w:val="00326F90"/>
    <w:rsid w:val="003F68B9"/>
    <w:rsid w:val="0041287E"/>
    <w:rsid w:val="004F22D2"/>
    <w:rsid w:val="00522C6B"/>
    <w:rsid w:val="005402F2"/>
    <w:rsid w:val="005B36FB"/>
    <w:rsid w:val="00743483"/>
    <w:rsid w:val="00AA1D8D"/>
    <w:rsid w:val="00AB0F49"/>
    <w:rsid w:val="00B47730"/>
    <w:rsid w:val="00CB0664"/>
    <w:rsid w:val="00DE6C91"/>
    <w:rsid w:val="00DF6D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F63E91"/>
  <w14:defaultImageDpi w14:val="300"/>
  <w15:docId w15:val="{0BCB13A2-9C22-48CA-A2C8-D21B2894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Rifqi Abdi Wijaya</cp:lastModifiedBy>
  <cp:revision>4</cp:revision>
  <dcterms:created xsi:type="dcterms:W3CDTF">2025-07-21T17:51:00Z</dcterms:created>
  <dcterms:modified xsi:type="dcterms:W3CDTF">2025-07-21T18:10:00Z</dcterms:modified>
  <cp:category/>
</cp:coreProperties>
</file>